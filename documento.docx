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768350</wp:posOffset>
            </wp:positionH>
            <wp:positionV relativeFrom="page">
              <wp:posOffset>869950</wp:posOffset>
            </wp:positionV>
            <wp:extent cx="1333500" cy="100012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0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0" w:lineRule="auto" w:before="0" w:after="106"/>
        <w:ind w:left="1296" w:right="1440" w:firstLine="0"/>
        <w:jc w:val="center"/>
      </w:pPr>
      <w:r>
        <w:rPr>
          <w:rFonts w:ascii="Verdana" w:hAnsi="Verdana" w:eastAsia="Verdana"/>
          <w:b/>
          <w:i w:val="0"/>
          <w:color w:val="000000"/>
          <w:sz w:val="28"/>
        </w:rPr>
        <w:t xml:space="preserve">FORMULÁRIO PARA CASAMENTO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0"/>
        </w:rPr>
        <w:t>PREENCHA-O COM LETRA LEGÍVEL, PREFERENCIALMENTE EM LETRA DE FORMA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3652"/>
        <w:gridCol w:w="3652"/>
        <w:gridCol w:w="3652"/>
      </w:tblGrid>
      <w:tr>
        <w:trPr>
          <w:trHeight w:hRule="exact" w:val="166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.0" w:type="dxa"/>
            </w:tblPr>
            <w:tblGrid>
              <w:gridCol w:w="3580"/>
            </w:tblGrid>
            <w:tr>
              <w:trPr>
                <w:trHeight w:hRule="exact" w:val="1532"/>
              </w:trPr>
              <w:tc>
                <w:tcPr>
                  <w:tcW w:type="dxa" w:w="324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2" w:after="0"/>
                    <w:ind w:left="144" w:right="432" w:firstLine="0"/>
                    <w:jc w:val="center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16"/>
                    </w:rPr>
                    <w:t xml:space="preserve">Casamento a ser celebrado: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16"/>
                    </w:rPr>
                    <w:t xml:space="preserve">Religioso com Efeito Civil*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8.0000000000001" w:type="dxa"/>
            </w:tblPr>
            <w:tblGrid>
              <w:gridCol w:w="3600"/>
            </w:tblGrid>
            <w:tr>
              <w:trPr>
                <w:trHeight w:hRule="exact" w:val="1532"/>
              </w:trPr>
              <w:tc>
                <w:tcPr>
                  <w:tcW w:type="dxa" w:w="306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2" w:after="0"/>
                    <w:ind w:left="82" w:right="0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16"/>
                    </w:rPr>
                    <w:t>Data do casamento:</w:t>
                  </w:r>
                </w:p>
                <w:p>
                  <w:pPr>
                    <w:autoSpaceDN w:val="0"/>
                    <w:tabs>
                      <w:tab w:pos="284" w:val="left"/>
                      <w:tab w:pos="316" w:val="left"/>
                      <w:tab w:pos="402" w:val="left"/>
                    </w:tabs>
                    <w:autoSpaceDE w:val="0"/>
                    <w:widowControl/>
                    <w:spacing w:line="262" w:lineRule="auto" w:before="92" w:after="0"/>
                    <w:ind w:left="144" w:right="0" w:firstLine="0"/>
                    <w:jc w:val="left"/>
                  </w:pP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8"/>
                    </w:rPr>
                    <w:t xml:space="preserve"> _____/ ______/ ________  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 xml:space="preserve">Esta solicitação de cerimônia </w:t>
                  </w:r>
                  <w:r>
                    <w:br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 xml:space="preserve">religiosa deve ser confirmada 30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 xml:space="preserve">dias antes do casamento e </w:t>
                  </w:r>
                  <w:r>
                    <w:br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>anteceder irem ao cartório civil.*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0.0" w:type="dxa"/>
            </w:tblPr>
            <w:tblGrid>
              <w:gridCol w:w="3600"/>
            </w:tblGrid>
            <w:tr>
              <w:trPr>
                <w:trHeight w:hRule="exact" w:val="1532"/>
              </w:trPr>
              <w:tc>
                <w:tcPr>
                  <w:tcW w:type="dxa" w:w="3240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9" w:lineRule="auto" w:before="22" w:after="0"/>
                    <w:ind w:left="174" w:right="144" w:firstLine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16"/>
                    </w:rPr>
                    <w:t xml:space="preserve">Regime de Bens: </w:t>
                  </w:r>
                  <w:r>
                    <w:br/>
                  </w:r>
                  <w:r>
                    <w:rPr>
                      <w:rFonts w:ascii="Wingdings2" w:hAnsi="Wingdings2" w:eastAsia="Wingdings2"/>
                      <w:b w:val="0"/>
                      <w:i w:val="0"/>
                      <w:color w:val="000000"/>
                      <w:sz w:val="16"/>
                    </w:rPr>
                    <w:t>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 xml:space="preserve"> Comunhão Parcial</w:t>
                  </w:r>
                  <w:r>
                    <w:br/>
                  </w:r>
                  <w:r>
                    <w:rPr>
                      <w:rFonts w:ascii="Wingdings2" w:hAnsi="Wingdings2" w:eastAsia="Wingdings2"/>
                      <w:b w:val="0"/>
                      <w:i w:val="0"/>
                      <w:color w:val="000000"/>
                      <w:sz w:val="16"/>
                    </w:rPr>
                    <w:t>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 xml:space="preserve"> Comunhão Universal*</w:t>
                  </w:r>
                  <w:r>
                    <w:br/>
                  </w:r>
                  <w:r>
                    <w:rPr>
                      <w:rFonts w:ascii="Wingdings2" w:hAnsi="Wingdings2" w:eastAsia="Wingdings2"/>
                      <w:b w:val="0"/>
                      <w:i w:val="0"/>
                      <w:color w:val="000000"/>
                      <w:sz w:val="16"/>
                    </w:rPr>
                    <w:t>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 xml:space="preserve"> Participação Final dos Aquestos* </w:t>
                  </w:r>
                  <w:r>
                    <w:rPr>
                      <w:rFonts w:ascii="Wingdings2" w:hAnsi="Wingdings2" w:eastAsia="Wingdings2"/>
                      <w:b w:val="0"/>
                      <w:i w:val="0"/>
                      <w:color w:val="000000"/>
                      <w:sz w:val="16"/>
                    </w:rPr>
                    <w:t>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16"/>
                    </w:rPr>
                    <w:t xml:space="preserve"> Separação de Bens*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54" w:lineRule="auto" w:before="24" w:after="0"/>
        <w:ind w:left="162" w:right="576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Casamento Religioso com Efeito Civil: Celebrante Ministro(a) Religioso(a) autorizado pela Igreja Cristã Da Revelação Divina - ICRD </w:t>
      </w:r>
      <w:r>
        <w:rPr>
          <w:rFonts w:ascii="Verdana" w:hAnsi="Verdana" w:eastAsia="Verdana"/>
          <w:b w:val="0"/>
          <w:i w:val="0"/>
          <w:color w:val="000000"/>
          <w:sz w:val="15"/>
        </w:rPr>
        <w:t>deverá fornecer cópia da sua Carteira de Ministro(a) e o requerimento da Igreja assinado pelo mesmo(a).</w:t>
      </w:r>
    </w:p>
    <w:p>
      <w:pPr>
        <w:autoSpaceDN w:val="0"/>
        <w:autoSpaceDE w:val="0"/>
        <w:widowControl/>
        <w:spacing w:line="254" w:lineRule="auto" w:before="0" w:after="0"/>
        <w:ind w:left="162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*</w:t>
      </w:r>
      <w:r>
        <w:rPr>
          <w:rFonts w:ascii="Verdana" w:hAnsi="Verdana" w:eastAsia="Verdana"/>
          <w:b/>
          <w:i w:val="0"/>
          <w:color w:val="000000"/>
          <w:sz w:val="15"/>
        </w:rPr>
        <w:t xml:space="preserve"> Os pretendentes deverão enviar ao Ministro(a), cópia de comprovante de residência e CNH ou RG (mesmo documento que </w:t>
      </w:r>
      <w:r>
        <w:rPr>
          <w:rFonts w:ascii="Verdana" w:hAnsi="Verdana" w:eastAsia="Verdana"/>
          <w:b/>
          <w:i w:val="0"/>
          <w:color w:val="000000"/>
          <w:sz w:val="15"/>
        </w:rPr>
        <w:t>apresentarão no cartório), juntamente com este formulário preenchido.</w:t>
      </w:r>
    </w:p>
    <w:p>
      <w:pPr>
        <w:autoSpaceDN w:val="0"/>
        <w:autoSpaceDE w:val="0"/>
        <w:widowControl/>
        <w:spacing w:line="245" w:lineRule="auto" w:before="0" w:after="0"/>
        <w:ind w:left="162" w:right="288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*</w:t>
      </w:r>
      <w:r>
        <w:rPr>
          <w:rFonts w:ascii="Verdana" w:hAnsi="Verdana" w:eastAsia="Verdana"/>
          <w:b w:val="0"/>
          <w:i w:val="0"/>
          <w:color w:val="000000"/>
          <w:sz w:val="15"/>
        </w:rPr>
        <w:t xml:space="preserve"> Para Regimes de Bens que não sejam a Comunhão Parcial, é necessário que seja providenciada uma Escritura de Pacto Antenupcial. </w:t>
      </w:r>
      <w:r>
        <w:rPr>
          <w:rFonts w:ascii="Verdana" w:hAnsi="Verdana" w:eastAsia="Verdana"/>
          <w:b/>
          <w:i w:val="0"/>
          <w:color w:val="000000"/>
          <w:sz w:val="14"/>
        </w:rPr>
        <w:t>*</w:t>
      </w:r>
      <w:r>
        <w:rPr>
          <w:rFonts w:ascii="Verdana" w:hAnsi="Verdana" w:eastAsia="Verdana"/>
          <w:b/>
          <w:i w:val="0"/>
          <w:color w:val="000000"/>
          <w:sz w:val="15"/>
        </w:rPr>
        <w:t xml:space="preserve"> Aos pretendentes, sugerimos que declarem sua residência já no endereço onde passarão a residir após o casamento, o(a) </w:t>
      </w:r>
      <w:r>
        <w:rPr>
          <w:rFonts w:ascii="Verdana" w:hAnsi="Verdana" w:eastAsia="Verdana"/>
          <w:b/>
          <w:i w:val="0"/>
          <w:color w:val="000000"/>
          <w:sz w:val="15"/>
        </w:rPr>
        <w:t xml:space="preserve">Ministro(a) Religioso(a) que celebrará o casamento os ajudarão sobre qual é o cartório correspondente ao CEP que </w:t>
      </w:r>
      <w:r>
        <w:rPr>
          <w:rFonts w:ascii="Verdana" w:hAnsi="Verdana" w:eastAsia="Verdana"/>
          <w:b/>
          <w:i w:val="0"/>
          <w:color w:val="000000"/>
          <w:sz w:val="15"/>
        </w:rPr>
        <w:t>obrigatoriamente fará o registro do casamento e emissão da certidão de casamento.</w:t>
      </w:r>
    </w:p>
    <w:p>
      <w:pPr>
        <w:autoSpaceDN w:val="0"/>
        <w:autoSpaceDE w:val="0"/>
        <w:widowControl/>
        <w:spacing w:line="271" w:lineRule="auto" w:before="156" w:after="90"/>
        <w:ind w:left="0" w:right="0" w:firstLine="0"/>
        <w:jc w:val="center"/>
      </w:pPr>
      <w:r>
        <w:rPr>
          <w:rFonts w:ascii="Verdana" w:hAnsi="Verdana" w:eastAsia="Verdana"/>
          <w:b/>
          <w:i w:val="0"/>
          <w:color w:val="000000"/>
          <w:sz w:val="14"/>
        </w:rPr>
        <w:t>NOME OFICIAL DO CARTÓRIO: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____________________________________________________________________________________________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7.99999999999997" w:type="dxa"/>
      </w:tblPr>
      <w:tblGrid>
        <w:gridCol w:w="5478"/>
        <w:gridCol w:w="5478"/>
      </w:tblGrid>
      <w:tr>
        <w:trPr>
          <w:trHeight w:hRule="exact" w:val="242"/>
        </w:trPr>
        <w:tc>
          <w:tcPr>
            <w:tcW w:type="dxa" w:w="5220"/>
            <w:tcBorders/>
            <w:shd w:fill="bfc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Pretendente:</w:t>
            </w:r>
            <w:r>
              <w:rPr>
                <w:rFonts w:ascii="Wingdings2" w:hAnsi="Wingdings2" w:eastAsia="Wingdings2"/>
                <w:b w:val="0"/>
                <w:i w:val="0"/>
                <w:color w:val="000000"/>
                <w:sz w:val="16"/>
              </w:rPr>
              <w:t>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Solteiro(a)  </w:t>
            </w:r>
            <w:r>
              <w:rPr>
                <w:rFonts w:ascii="Wingdings2" w:hAnsi="Wingdings2" w:eastAsia="Wingdings2"/>
                <w:b w:val="0"/>
                <w:i w:val="0"/>
                <w:color w:val="000000"/>
                <w:sz w:val="16"/>
              </w:rPr>
              <w:t>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Divorciado(a)  </w:t>
            </w:r>
            <w:r>
              <w:rPr>
                <w:rFonts w:ascii="Wingdings2" w:hAnsi="Wingdings2" w:eastAsia="Wingdings2"/>
                <w:b w:val="0"/>
                <w:i w:val="0"/>
                <w:color w:val="000000"/>
                <w:sz w:val="16"/>
              </w:rPr>
              <w:t>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Viúvo(a) </w:t>
            </w:r>
          </w:p>
        </w:tc>
        <w:tc>
          <w:tcPr>
            <w:tcW w:type="dxa" w:w="5276"/>
            <w:tcBorders/>
            <w:shd w:fill="bfc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Nacionalidade (País):_________________________________</w:t>
            </w:r>
          </w:p>
        </w:tc>
      </w:tr>
    </w:tbl>
    <w:p>
      <w:pPr>
        <w:autoSpaceDN w:val="0"/>
        <w:autoSpaceDE w:val="0"/>
        <w:widowControl/>
        <w:spacing w:line="329" w:lineRule="auto" w:before="186" w:after="0"/>
        <w:ind w:left="144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Nome:______________________________________________________________ Data de Nascimento: _____/_____/_____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Endereço:______________________________________________________________________ nº ________ Aptº 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Bairro: ___________________________ CEP: _____________ Cidade:__________________________ </w:t>
      </w:r>
      <w:r>
        <w:rPr>
          <w:rFonts w:ascii="Verdana" w:hAnsi="Verdana" w:eastAsia="Verdana"/>
          <w:b/>
          <w:i w:val="0"/>
          <w:color w:val="000000"/>
          <w:sz w:val="16"/>
        </w:rPr>
        <w:t xml:space="preserve">UF </w:t>
      </w:r>
      <w:r>
        <w:rPr>
          <w:rFonts w:ascii="Verdana" w:hAnsi="Verdana" w:eastAsia="Verdana"/>
          <w:b w:val="0"/>
          <w:i w:val="0"/>
          <w:color w:val="000000"/>
          <w:sz w:val="16"/>
        </w:rPr>
        <w:t>(estado):_______</w:t>
      </w:r>
    </w:p>
    <w:p>
      <w:pPr>
        <w:autoSpaceDN w:val="0"/>
        <w:autoSpaceDE w:val="0"/>
        <w:widowControl/>
        <w:spacing w:line="274" w:lineRule="auto" w:before="98" w:after="0"/>
        <w:ind w:left="0" w:right="0" w:firstLine="0"/>
        <w:jc w:val="center"/>
      </w:pPr>
      <w:r>
        <w:rPr>
          <w:rFonts w:ascii="Wingdings2" w:hAnsi="Wingdings2" w:eastAsia="Wingdings2"/>
          <w:b w:val="0"/>
          <w:i w:val="0"/>
          <w:color w:val="000000"/>
          <w:sz w:val="18"/>
        </w:rPr>
        <w:t>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R.G.:______________________ </w:t>
      </w:r>
      <w:r>
        <w:rPr>
          <w:rFonts w:ascii="Verdana" w:hAnsi="Verdana" w:eastAsia="Verdana"/>
          <w:b w:val="0"/>
          <w:i w:val="0"/>
          <w:color w:val="000000"/>
          <w:sz w:val="14"/>
        </w:rPr>
        <w:t>Órgão expedidor</w:t>
      </w:r>
      <w:r>
        <w:rPr>
          <w:rFonts w:ascii="Verdana" w:hAnsi="Verdana" w:eastAsia="Verdana"/>
          <w:b w:val="0"/>
          <w:i w:val="0"/>
          <w:color w:val="000000"/>
          <w:sz w:val="16"/>
        </w:rPr>
        <w:t>:__________/____</w:t>
      </w:r>
      <w:r>
        <w:rPr>
          <w:rFonts w:ascii="Verdana" w:hAnsi="Verdana" w:eastAsia="Verdana"/>
          <w:b w:val="0"/>
          <w:i w:val="0"/>
          <w:color w:val="000000"/>
          <w:sz w:val="14"/>
        </w:rPr>
        <w:t>(Indicar UF, ex: SSP/SP)</w:t>
      </w:r>
      <w:r>
        <w:rPr>
          <w:rFonts w:ascii="Verdana" w:hAnsi="Verdana" w:eastAsia="Verdana"/>
          <w:b/>
          <w:i w:val="0"/>
          <w:color w:val="000000"/>
          <w:sz w:val="16"/>
        </w:rPr>
        <w:t>C.P.F.: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______________________</w:t>
      </w:r>
    </w:p>
    <w:p>
      <w:pPr>
        <w:autoSpaceDN w:val="0"/>
        <w:autoSpaceDE w:val="0"/>
        <w:widowControl/>
        <w:spacing w:line="343" w:lineRule="auto" w:before="108" w:after="46"/>
        <w:ind w:left="158" w:right="0" w:hanging="4"/>
        <w:jc w:val="left"/>
      </w:pPr>
      <w:r>
        <w:rPr>
          <w:rFonts w:ascii="Wingdings2" w:hAnsi="Wingdings2" w:eastAsia="Wingdings2"/>
          <w:b w:val="0"/>
          <w:i w:val="0"/>
          <w:color w:val="000000"/>
          <w:sz w:val="18"/>
        </w:rPr>
        <w:t>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CNH:_____________________ </w:t>
      </w:r>
      <w:r>
        <w:rPr>
          <w:rFonts w:ascii="Verdana" w:hAnsi="Verdana" w:eastAsia="Verdana"/>
          <w:b w:val="0"/>
          <w:i w:val="0"/>
          <w:color w:val="000000"/>
          <w:sz w:val="14"/>
        </w:rPr>
        <w:t>Órgão expedidor</w:t>
      </w:r>
      <w:r>
        <w:rPr>
          <w:rFonts w:ascii="Verdana" w:hAnsi="Verdana" w:eastAsia="Verdana"/>
          <w:b w:val="0"/>
          <w:i w:val="0"/>
          <w:color w:val="000000"/>
          <w:sz w:val="16"/>
        </w:rPr>
        <w:t>:__________/____</w:t>
      </w:r>
      <w:r>
        <w:rPr>
          <w:rFonts w:ascii="Verdana" w:hAnsi="Verdana" w:eastAsia="Verdana"/>
          <w:b w:val="0"/>
          <w:i w:val="0"/>
          <w:color w:val="000000"/>
          <w:sz w:val="14"/>
        </w:rPr>
        <w:t>(Indicar UF, ex: DETRAN/SP)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_________________ </w:t>
      </w:r>
      <w:r>
        <w:rPr>
          <w:rFonts w:ascii="Verdana" w:hAnsi="Verdana" w:eastAsia="Verdana"/>
          <w:b w:val="0"/>
          <w:i w:val="0"/>
          <w:color w:val="000000"/>
          <w:sz w:val="16"/>
          <w:u w:val="single"/>
        </w:rPr>
        <w:t>Indique acima qual DI - Documento de identidade costuma usar.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 Profissão (Formação ou cargo): __________________________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Nome que passará a assinar: _____________________________________________ </w:t>
      </w:r>
      <w:r>
        <w:br/>
      </w:r>
      <w:r>
        <w:rPr>
          <w:rFonts w:ascii="Verdana" w:hAnsi="Verdana" w:eastAsia="Verdana"/>
          <w:b/>
          <w:i w:val="0"/>
          <w:color w:val="000000"/>
          <w:sz w:val="16"/>
        </w:rPr>
        <w:t>Pai:</w:t>
      </w:r>
      <w:r>
        <w:rPr>
          <w:rFonts w:ascii="Verdana" w:hAnsi="Verdana" w:eastAsia="Verdana"/>
          <w:b/>
          <w:i w:val="0"/>
          <w:color w:val="000000"/>
          <w:sz w:val="16"/>
        </w:rPr>
        <w:t xml:space="preserve"> _________________________________________________________________________________________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Nacionalidade </w:t>
      </w:r>
      <w:r>
        <w:rPr>
          <w:rFonts w:ascii="Verdana" w:hAnsi="Verdana" w:eastAsia="Verdana"/>
          <w:b w:val="0"/>
          <w:i w:val="0"/>
          <w:color w:val="000000"/>
          <w:sz w:val="14"/>
        </w:rPr>
        <w:t>(País)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: ________________ Naturalidade </w:t>
      </w:r>
      <w:r>
        <w:rPr>
          <w:rFonts w:ascii="Verdana" w:hAnsi="Verdana" w:eastAsia="Verdana"/>
          <w:b w:val="0"/>
          <w:i w:val="0"/>
          <w:color w:val="000000"/>
          <w:sz w:val="14"/>
        </w:rPr>
        <w:t>(cidade)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: ________________ Profissão </w:t>
      </w:r>
      <w:r>
        <w:rPr>
          <w:rFonts w:ascii="Verdana" w:hAnsi="Verdana" w:eastAsia="Verdana"/>
          <w:b w:val="0"/>
          <w:i w:val="0"/>
          <w:color w:val="000000"/>
          <w:sz w:val="14"/>
        </w:rPr>
        <w:t>(Formação)</w:t>
      </w:r>
      <w:r>
        <w:rPr>
          <w:rFonts w:ascii="Verdana" w:hAnsi="Verdana" w:eastAsia="Verdana"/>
          <w:b w:val="0"/>
          <w:i w:val="0"/>
          <w:color w:val="000000"/>
          <w:sz w:val="16"/>
        </w:rPr>
        <w:t>: 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0956"/>
      </w:tblGrid>
      <w:tr>
        <w:trPr>
          <w:trHeight w:hRule="exact" w:val="664"/>
        </w:trPr>
        <w:tc>
          <w:tcPr>
            <w:tcW w:type="dxa" w:w="10768"/>
            <w:tcBorders>
              <w:start w:sz="2.4000000000000057" w:val="single" w:color="#7F807F"/>
              <w:top w:sz="1.599999999999909" w:val="single" w:color="#7F807F"/>
              <w:end w:sz="1.6000000000003638" w:val="single" w:color="#7F807F"/>
              <w:bottom w:sz="2.400000000000091" w:val="single" w:color="#7F8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2" w:val="left"/>
              </w:tabs>
              <w:autoSpaceDE w:val="0"/>
              <w:widowControl/>
              <w:spacing w:line="305" w:lineRule="auto" w:before="44" w:after="0"/>
              <w:ind w:left="108" w:right="0" w:firstLine="0"/>
              <w:jc w:val="left"/>
            </w:pPr>
            <w:r>
              <w:tab/>
            </w: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Vivo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- Data de Nascimento: _____/_____/_____   Em qual cidade reside: _______________________________ UF: ______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Endereço: _____________________________________________________ nº ______ Apto ________ Bairro:______________ </w:t>
            </w:r>
          </w:p>
        </w:tc>
      </w:tr>
    </w:tbl>
    <w:p>
      <w:pPr>
        <w:autoSpaceDN w:val="0"/>
        <w:autoSpaceDE w:val="0"/>
        <w:widowControl/>
        <w:spacing w:line="326" w:lineRule="auto" w:before="22" w:after="18"/>
        <w:ind w:left="158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Se, </w:t>
      </w:r>
      <w:r>
        <w:rPr>
          <w:rFonts w:ascii="Verdana" w:hAnsi="Verdana" w:eastAsia="Verdana"/>
          <w:b/>
          <w:i w:val="0"/>
          <w:color w:val="000000"/>
          <w:sz w:val="16"/>
        </w:rPr>
        <w:t>Falecido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- Data do Falecimento: _____/ _____/ _____.  Se, </w:t>
      </w:r>
      <w:r>
        <w:rPr>
          <w:rFonts w:ascii="Verdana" w:hAnsi="Verdana" w:eastAsia="Verdana"/>
          <w:b/>
          <w:i w:val="0"/>
          <w:color w:val="000000"/>
          <w:sz w:val="16"/>
        </w:rPr>
        <w:t>Desaparecido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- Há quanto tempo: ____________________ </w:t>
      </w:r>
      <w:r>
        <w:rPr>
          <w:rFonts w:ascii="Verdana" w:hAnsi="Verdana" w:eastAsia="Verdana"/>
          <w:b/>
          <w:i w:val="0"/>
          <w:color w:val="000000"/>
          <w:sz w:val="16"/>
        </w:rPr>
        <w:t>Mãe: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______________________________________________________________________________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Nacionalidade </w:t>
      </w:r>
      <w:r>
        <w:rPr>
          <w:rFonts w:ascii="Verdana" w:hAnsi="Verdana" w:eastAsia="Verdana"/>
          <w:b w:val="0"/>
          <w:i w:val="0"/>
          <w:color w:val="000000"/>
          <w:sz w:val="14"/>
        </w:rPr>
        <w:t>(País)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: ________________ Naturalidade </w:t>
      </w:r>
      <w:r>
        <w:rPr>
          <w:rFonts w:ascii="Verdana" w:hAnsi="Verdana" w:eastAsia="Verdana"/>
          <w:b w:val="0"/>
          <w:i w:val="0"/>
          <w:color w:val="000000"/>
          <w:sz w:val="14"/>
        </w:rPr>
        <w:t>(cidade)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: ________________ Profissão </w:t>
      </w:r>
      <w:r>
        <w:rPr>
          <w:rFonts w:ascii="Verdana" w:hAnsi="Verdana" w:eastAsia="Verdana"/>
          <w:b w:val="0"/>
          <w:i w:val="0"/>
          <w:color w:val="000000"/>
          <w:sz w:val="14"/>
        </w:rPr>
        <w:t>(Formação)</w:t>
      </w:r>
      <w:r>
        <w:rPr>
          <w:rFonts w:ascii="Verdana" w:hAnsi="Verdana" w:eastAsia="Verdana"/>
          <w:b w:val="0"/>
          <w:i w:val="0"/>
          <w:color w:val="000000"/>
          <w:sz w:val="16"/>
        </w:rPr>
        <w:t>: 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10956"/>
      </w:tblGrid>
      <w:tr>
        <w:trPr>
          <w:trHeight w:hRule="exact" w:val="662"/>
        </w:trPr>
        <w:tc>
          <w:tcPr>
            <w:tcW w:type="dxa" w:w="10768"/>
            <w:tcBorders>
              <w:start w:sz="2.4000000000000057" w:val="single" w:color="#7F807F"/>
              <w:top w:sz="2.400000000000091" w:val="single" w:color="#7F807F"/>
              <w:end w:sz="1.6000000000003638" w:val="single" w:color="#7F807F"/>
              <w:bottom w:sz="1.6000000000003638" w:val="single" w:color="#7F8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44" w:after="0"/>
              <w:ind w:left="108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Se, </w:t>
            </w: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Viva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- Data de Nascimento: _____/_____/_____. Em qual cidade reside: _____________________________ UF: ______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Endereço: ___________________________________________________ nº ______ Apto ________ Bairro:______________ 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78"/>
        <w:ind w:left="15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Se, </w:t>
      </w:r>
      <w:r>
        <w:rPr>
          <w:rFonts w:ascii="Verdana" w:hAnsi="Verdana" w:eastAsia="Verdana"/>
          <w:b/>
          <w:i w:val="0"/>
          <w:color w:val="000000"/>
          <w:sz w:val="16"/>
        </w:rPr>
        <w:t>Falecida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- Data do Falecimento: _____/ _____/ _____. Se, </w:t>
      </w:r>
      <w:r>
        <w:rPr>
          <w:rFonts w:ascii="Verdana" w:hAnsi="Verdana" w:eastAsia="Verdana"/>
          <w:b/>
          <w:i w:val="0"/>
          <w:color w:val="000000"/>
          <w:sz w:val="16"/>
        </w:rPr>
        <w:t xml:space="preserve">Desaparecida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 Há quanto tempo: 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.99999999999996" w:type="dxa"/>
      </w:tblPr>
      <w:tblGrid>
        <w:gridCol w:w="5478"/>
        <w:gridCol w:w="5478"/>
      </w:tblGrid>
      <w:tr>
        <w:trPr>
          <w:trHeight w:hRule="exact" w:val="242"/>
        </w:trPr>
        <w:tc>
          <w:tcPr>
            <w:tcW w:type="dxa" w:w="5226"/>
            <w:tcBorders/>
            <w:shd w:fill="bfc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Pretendente:</w:t>
            </w:r>
            <w:r>
              <w:rPr>
                <w:rFonts w:ascii="Wingdings2" w:hAnsi="Wingdings2" w:eastAsia="Wingdings2"/>
                <w:b w:val="0"/>
                <w:i w:val="0"/>
                <w:color w:val="000000"/>
                <w:sz w:val="16"/>
              </w:rPr>
              <w:t>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Solteiro(a)  </w:t>
            </w:r>
            <w:r>
              <w:rPr>
                <w:rFonts w:ascii="Wingdings2" w:hAnsi="Wingdings2" w:eastAsia="Wingdings2"/>
                <w:b w:val="0"/>
                <w:i w:val="0"/>
                <w:color w:val="000000"/>
                <w:sz w:val="16"/>
              </w:rPr>
              <w:t>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Divorciado(a)  </w:t>
            </w:r>
            <w:r>
              <w:rPr>
                <w:rFonts w:ascii="Wingdings2" w:hAnsi="Wingdings2" w:eastAsia="Wingdings2"/>
                <w:b w:val="0"/>
                <w:i w:val="0"/>
                <w:color w:val="000000"/>
                <w:sz w:val="16"/>
              </w:rPr>
              <w:t>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Viúvo(a) </w:t>
            </w:r>
          </w:p>
        </w:tc>
        <w:tc>
          <w:tcPr>
            <w:tcW w:type="dxa" w:w="5272"/>
            <w:tcBorders/>
            <w:shd w:fill="bfc0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Nacionalidade (País):_________________________________</w:t>
            </w:r>
          </w:p>
        </w:tc>
      </w:tr>
    </w:tbl>
    <w:p>
      <w:pPr>
        <w:autoSpaceDN w:val="0"/>
        <w:autoSpaceDE w:val="0"/>
        <w:widowControl/>
        <w:spacing w:line="348" w:lineRule="auto" w:before="286" w:after="38"/>
        <w:ind w:left="10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Nome:______________________________________________________________ Data de Nascimento: _____/_____/_____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Endereço:______________________________________________________________________ nº ________ Aptº 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Bairro: ___________________________ CEP: _____________ Cidade:__________________________ UF (estado):_______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R.G.:______________________ Órgão expedidor:__________/____(Indicar UF, ex: SSP/SP) C.P.F.: ______________________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CNH:_____________________ Órgão expedidor:__________/____(Indicar UF, ex: DETRAN/SP) _________________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Indique acima qual DI - Documento de identidade costuma usar.  Profissão (Formação ou cargo): __________________________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Nome que passará a assinar: _____________________________________________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Pai: _________________________________________________________________________________________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369"/>
        <w:gridCol w:w="1369"/>
        <w:gridCol w:w="1369"/>
        <w:gridCol w:w="1369"/>
        <w:gridCol w:w="1369"/>
        <w:gridCol w:w="1369"/>
        <w:gridCol w:w="1369"/>
        <w:gridCol w:w="1369"/>
      </w:tblGrid>
      <w:tr>
        <w:trPr>
          <w:trHeight w:hRule="exact" w:val="31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Nacion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al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idade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(País):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________________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Naturalidade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(cidade):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________________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Profissão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36" w:after="0"/>
              <w:ind w:left="152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(Formação)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: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10956"/>
      </w:tblGrid>
      <w:tr>
        <w:trPr>
          <w:trHeight w:hRule="exact" w:val="664"/>
        </w:trPr>
        <w:tc>
          <w:tcPr>
            <w:tcW w:type="dxa" w:w="10768"/>
            <w:tcBorders>
              <w:start w:sz="1.5999999999999943" w:val="single" w:color="#7F807F"/>
              <w:top w:sz="1.5999999999994543" w:val="single" w:color="#7F807F"/>
              <w:end w:sz="2.399999999999636" w:val="single" w:color="#7F807F"/>
              <w:bottom w:sz="2.399999999999636" w:val="single" w:color="#7F8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4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Se, </w:t>
            </w: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Vivo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- Data de Nascimento: _____/_____/_____   Em qual cidade reside: ______________________________ UF: ______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Endereço: _____________________________________________________ nº ______ Apto ________ Bairro:______________ </w:t>
            </w:r>
          </w:p>
        </w:tc>
      </w:tr>
    </w:tbl>
    <w:p>
      <w:pPr>
        <w:autoSpaceDN w:val="0"/>
        <w:autoSpaceDE w:val="0"/>
        <w:widowControl/>
        <w:spacing w:line="329" w:lineRule="auto" w:before="16" w:after="22"/>
        <w:ind w:left="112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Se, </w:t>
      </w:r>
      <w:r>
        <w:rPr>
          <w:rFonts w:ascii="Verdana" w:hAnsi="Verdana" w:eastAsia="Verdana"/>
          <w:b/>
          <w:i w:val="0"/>
          <w:color w:val="000000"/>
          <w:sz w:val="16"/>
        </w:rPr>
        <w:t>Falecido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- Data do Falecimento: _____/ _____/ _____. Se, </w:t>
      </w:r>
      <w:r>
        <w:rPr>
          <w:rFonts w:ascii="Verdana" w:hAnsi="Verdana" w:eastAsia="Verdana"/>
          <w:b/>
          <w:i w:val="0"/>
          <w:color w:val="000000"/>
          <w:sz w:val="16"/>
        </w:rPr>
        <w:t>Desaparecido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- Há quanto tempo: _______________________ </w:t>
      </w:r>
      <w:r>
        <w:rPr>
          <w:rFonts w:ascii="Verdana" w:hAnsi="Verdana" w:eastAsia="Verdana"/>
          <w:b/>
          <w:i w:val="0"/>
          <w:color w:val="000000"/>
          <w:sz w:val="16"/>
        </w:rPr>
        <w:t>Mãe:</w:t>
      </w:r>
      <w:r>
        <w:rPr>
          <w:rFonts w:ascii="Verdana" w:hAnsi="Verdana" w:eastAsia="Verdana"/>
          <w:b w:val="0"/>
          <w:i w:val="0"/>
          <w:color w:val="000000"/>
          <w:sz w:val="20"/>
        </w:rPr>
        <w:t xml:space="preserve"> ________________________________________________________________________________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Nacionalidade </w:t>
      </w:r>
      <w:r>
        <w:rPr>
          <w:rFonts w:ascii="Verdana" w:hAnsi="Verdana" w:eastAsia="Verdana"/>
          <w:b w:val="0"/>
          <w:i w:val="0"/>
          <w:color w:val="000000"/>
          <w:sz w:val="14"/>
        </w:rPr>
        <w:t>(País)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: ________________ Naturalidade </w:t>
      </w:r>
      <w:r>
        <w:rPr>
          <w:rFonts w:ascii="Verdana" w:hAnsi="Verdana" w:eastAsia="Verdana"/>
          <w:b w:val="0"/>
          <w:i w:val="0"/>
          <w:color w:val="000000"/>
          <w:sz w:val="14"/>
        </w:rPr>
        <w:t>(cidade)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: ________________ Profissão </w:t>
      </w:r>
      <w:r>
        <w:rPr>
          <w:rFonts w:ascii="Verdana" w:hAnsi="Verdana" w:eastAsia="Verdana"/>
          <w:b w:val="0"/>
          <w:i w:val="0"/>
          <w:color w:val="000000"/>
          <w:sz w:val="14"/>
        </w:rPr>
        <w:t>(Formação)</w:t>
      </w:r>
      <w:r>
        <w:rPr>
          <w:rFonts w:ascii="Verdana" w:hAnsi="Verdana" w:eastAsia="Verdana"/>
          <w:b w:val="0"/>
          <w:i w:val="0"/>
          <w:color w:val="000000"/>
          <w:sz w:val="16"/>
        </w:rPr>
        <w:t>: 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10956"/>
      </w:tblGrid>
      <w:tr>
        <w:trPr>
          <w:trHeight w:hRule="exact" w:val="662"/>
        </w:trPr>
        <w:tc>
          <w:tcPr>
            <w:tcW w:type="dxa" w:w="10768"/>
            <w:tcBorders>
              <w:start w:sz="1.5999999999999943" w:val="single" w:color="#7F807F"/>
              <w:top w:sz="2.399999999999636" w:val="single" w:color="#7F807F"/>
              <w:end w:sz="2.399999999999636" w:val="single" w:color="#7F807F"/>
              <w:bottom w:sz="2.399999999999636" w:val="single" w:color="#7F8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4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Se, </w:t>
            </w: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>Viva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 - Data de Nascimento: _____/_____/_____   Em qual cidade reside: ____________________________ UF: ______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Endereço: _____________________________________________________ nº ______ Apto ________ Bairro:______________ 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10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Se, </w:t>
      </w:r>
      <w:r>
        <w:rPr>
          <w:rFonts w:ascii="Verdana" w:hAnsi="Verdana" w:eastAsia="Verdana"/>
          <w:b/>
          <w:i w:val="0"/>
          <w:color w:val="000000"/>
          <w:sz w:val="16"/>
        </w:rPr>
        <w:t>Falecida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- Data do Falecimento: _____/ _____/ _____. Se, </w:t>
      </w:r>
      <w:r>
        <w:rPr>
          <w:rFonts w:ascii="Verdana" w:hAnsi="Verdana" w:eastAsia="Verdana"/>
          <w:b/>
          <w:i w:val="0"/>
          <w:color w:val="000000"/>
          <w:sz w:val="16"/>
        </w:rPr>
        <w:t>Desaparecida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- Há quanto tempo: _______________________</w:t>
      </w:r>
    </w:p>
    <w:p>
      <w:pPr>
        <w:sectPr>
          <w:pgSz w:w="11906" w:h="16838"/>
          <w:pgMar w:top="196" w:right="428" w:bottom="348" w:left="5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0" w:firstLine="0"/>
        <w:jc w:val="center"/>
      </w:pPr>
      <w:r>
        <w:rPr>
          <w:rFonts w:ascii="Verdana" w:hAnsi="Verdana" w:eastAsia="Verdana"/>
          <w:b/>
          <w:i w:val="0"/>
          <w:color w:val="000000"/>
          <w:sz w:val="20"/>
          <w:u w:val="single"/>
        </w:rPr>
        <w:t>TESTEMUNHAS PARA ENTRADA DO PROCESSO</w:t>
      </w:r>
    </w:p>
    <w:p>
      <w:pPr>
        <w:autoSpaceDN w:val="0"/>
        <w:autoSpaceDE w:val="0"/>
        <w:widowControl/>
        <w:spacing w:line="250" w:lineRule="auto" w:before="54" w:after="0"/>
        <w:ind w:left="12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0"/>
        </w:rPr>
        <w:t>*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As testemunhas devem comparecer junto com os pretendentes no ato da entrega dos papéis para a abertura do processo de habilitação para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casamento. O Ministro(a) orientará previamente caso o cartório correspondente ao endereço de residência oferecido exija informações adicionais. </w:t>
      </w:r>
      <w:r>
        <w:rPr>
          <w:rFonts w:ascii="Verdana" w:hAnsi="Verdana" w:eastAsia="Verdana"/>
          <w:b w:val="0"/>
          <w:i w:val="0"/>
          <w:color w:val="000000"/>
          <w:sz w:val="14"/>
        </w:rPr>
        <w:t>*As testemunhas assinarão um termo de compromisso alegando conhecer pessoalmente os pretendentes e não haver impedimentos ao casamento.</w:t>
      </w:r>
    </w:p>
    <w:p>
      <w:pPr>
        <w:autoSpaceDN w:val="0"/>
        <w:autoSpaceDE w:val="0"/>
        <w:widowControl/>
        <w:spacing w:line="262" w:lineRule="auto" w:before="0" w:after="0"/>
        <w:ind w:left="122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*O Cartório poderá solicitar que sejam 4 testemunhas e que as mesmas testemunhas que compareçam na abertura do processo de habilitação </w:t>
      </w:r>
      <w:r>
        <w:rPr>
          <w:rFonts w:ascii="Verdana" w:hAnsi="Verdana" w:eastAsia="Verdana"/>
          <w:b w:val="0"/>
          <w:i w:val="0"/>
          <w:color w:val="000000"/>
          <w:sz w:val="14"/>
        </w:rPr>
        <w:t>também assinem a ata lavrada na cerimônia.</w:t>
      </w:r>
    </w:p>
    <w:p>
      <w:pPr>
        <w:autoSpaceDN w:val="0"/>
        <w:autoSpaceDE w:val="0"/>
        <w:widowControl/>
        <w:spacing w:line="274" w:lineRule="auto" w:before="96" w:after="0"/>
        <w:ind w:left="11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6"/>
          <w:u w:val="single"/>
        </w:rPr>
        <w:t>1ª Testemunha</w:t>
      </w:r>
      <w:r>
        <w:rPr>
          <w:rFonts w:ascii="Verdana" w:hAnsi="Verdana" w:eastAsia="Verdana"/>
          <w:b/>
          <w:i w:val="0"/>
          <w:color w:val="000000"/>
          <w:sz w:val="16"/>
          <w:u w:val="single"/>
        </w:rPr>
        <w:t xml:space="preserve"> -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Nacionalidade (País): __________________________________ Data de Nascimento: _____/_____/_____ </w:t>
      </w:r>
    </w:p>
    <w:p>
      <w:pPr>
        <w:autoSpaceDN w:val="0"/>
        <w:autoSpaceDE w:val="0"/>
        <w:widowControl/>
        <w:spacing w:line="266" w:lineRule="auto" w:before="74" w:after="0"/>
        <w:ind w:left="11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>Nome:___________________________________________________________Estado civil:___________________________</w:t>
      </w:r>
    </w:p>
    <w:p>
      <w:pPr>
        <w:autoSpaceDN w:val="0"/>
        <w:autoSpaceDE w:val="0"/>
        <w:widowControl/>
        <w:spacing w:line="240" w:lineRule="auto" w:before="88" w:after="0"/>
        <w:ind w:left="11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Endereço:___________________________________________________________________ nº ________ Aptº __________ </w:t>
      </w:r>
    </w:p>
    <w:p>
      <w:pPr>
        <w:autoSpaceDN w:val="0"/>
        <w:autoSpaceDE w:val="0"/>
        <w:widowControl/>
        <w:spacing w:line="240" w:lineRule="auto" w:before="102" w:after="0"/>
        <w:ind w:left="11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Bairro: ___________________________ CEP: _____________ Cidade:__________________________ UF (estado):_______ </w:t>
      </w:r>
    </w:p>
    <w:p>
      <w:pPr>
        <w:autoSpaceDN w:val="0"/>
        <w:autoSpaceDE w:val="0"/>
        <w:widowControl/>
        <w:spacing w:line="274" w:lineRule="auto" w:before="92" w:after="0"/>
        <w:ind w:left="114" w:right="0" w:firstLine="0"/>
        <w:jc w:val="left"/>
      </w:pPr>
      <w:r>
        <w:rPr>
          <w:rFonts w:ascii="Wingdings2" w:hAnsi="Wingdings2" w:eastAsia="Wingdings2"/>
          <w:b w:val="0"/>
          <w:i w:val="0"/>
          <w:color w:val="000000"/>
          <w:sz w:val="16"/>
        </w:rPr>
        <w:t xml:space="preserve">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R.G.:______________________ </w:t>
      </w:r>
      <w:r>
        <w:rPr>
          <w:rFonts w:ascii="Verdana" w:hAnsi="Verdana" w:eastAsia="Verdana"/>
          <w:b w:val="0"/>
          <w:i w:val="0"/>
          <w:color w:val="000000"/>
          <w:sz w:val="14"/>
        </w:rPr>
        <w:t>Órgão expedidor</w:t>
      </w:r>
      <w:r>
        <w:rPr>
          <w:rFonts w:ascii="Verdana" w:hAnsi="Verdana" w:eastAsia="Verdana"/>
          <w:b w:val="0"/>
          <w:i w:val="0"/>
          <w:color w:val="000000"/>
          <w:sz w:val="16"/>
        </w:rPr>
        <w:t>:__________/____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(Indicar UF, ex: SSP/SP) </w:t>
      </w:r>
      <w:r>
        <w:rPr>
          <w:rFonts w:ascii="Verdana" w:hAnsi="Verdana" w:eastAsia="Verdana"/>
          <w:b/>
          <w:i w:val="0"/>
          <w:color w:val="000000"/>
          <w:sz w:val="16"/>
        </w:rPr>
        <w:t>C.P.F.: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______________________</w:t>
      </w:r>
    </w:p>
    <w:p>
      <w:pPr>
        <w:autoSpaceDN w:val="0"/>
        <w:autoSpaceDE w:val="0"/>
        <w:widowControl/>
        <w:spacing w:line="269" w:lineRule="auto" w:before="80" w:after="0"/>
        <w:ind w:left="114" w:right="0" w:firstLine="0"/>
        <w:jc w:val="left"/>
      </w:pPr>
      <w:r>
        <w:rPr>
          <w:rFonts w:ascii="Wingdings2" w:hAnsi="Wingdings2" w:eastAsia="Wingdings2"/>
          <w:b w:val="0"/>
          <w:i w:val="0"/>
          <w:color w:val="000000"/>
          <w:sz w:val="16"/>
        </w:rPr>
        <w:t xml:space="preserve"> </w:t>
      </w:r>
      <w:r>
        <w:rPr>
          <w:rFonts w:ascii="Verdana" w:hAnsi="Verdana" w:eastAsia="Verdana"/>
          <w:b w:val="0"/>
          <w:i w:val="0"/>
          <w:color w:val="000000"/>
          <w:sz w:val="16"/>
        </w:rPr>
        <w:t>CNH:_____________________ Órgão expedidor:__________/____(Indicar UF, ex: DETRAN/SP)</w:t>
      </w:r>
    </w:p>
    <w:p>
      <w:pPr>
        <w:autoSpaceDN w:val="0"/>
        <w:autoSpaceDE w:val="0"/>
        <w:widowControl/>
        <w:spacing w:line="274" w:lineRule="auto" w:before="76" w:after="0"/>
        <w:ind w:left="11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Indique acima qual DI -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Documento de identidade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costuma usar. </w:t>
      </w:r>
      <w:r>
        <w:rPr>
          <w:rFonts w:ascii="Verdana" w:hAnsi="Verdana" w:eastAsia="Verdana"/>
          <w:b/>
          <w:i w:val="0"/>
          <w:color w:val="000000"/>
          <w:sz w:val="16"/>
        </w:rPr>
        <w:t xml:space="preserve">Profissão </w:t>
      </w:r>
      <w:r>
        <w:rPr>
          <w:rFonts w:ascii="Verdana" w:hAnsi="Verdana" w:eastAsia="Verdana"/>
          <w:b w:val="0"/>
          <w:i w:val="0"/>
          <w:color w:val="000000"/>
          <w:sz w:val="14"/>
        </w:rPr>
        <w:t>(Formação ou cargo)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: ____________________________ </w:t>
      </w:r>
    </w:p>
    <w:p>
      <w:pPr>
        <w:autoSpaceDN w:val="0"/>
        <w:autoSpaceDE w:val="0"/>
        <w:widowControl/>
        <w:spacing w:line="274" w:lineRule="auto" w:before="76" w:after="0"/>
        <w:ind w:left="11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6"/>
          <w:u w:val="single"/>
        </w:rPr>
        <w:t>2</w:t>
      </w:r>
      <w:r>
        <w:rPr>
          <w:rFonts w:ascii="Verdana" w:hAnsi="Verdana" w:eastAsia="Verdana"/>
          <w:b/>
          <w:i w:val="0"/>
          <w:color w:val="000000"/>
          <w:sz w:val="16"/>
          <w:u w:val="single"/>
        </w:rPr>
        <w:t>ª Testemunha</w:t>
      </w:r>
      <w:r>
        <w:rPr>
          <w:rFonts w:ascii="Verdana" w:hAnsi="Verdana" w:eastAsia="Verdana"/>
          <w:b/>
          <w:i w:val="0"/>
          <w:color w:val="000000"/>
          <w:sz w:val="16"/>
          <w:u w:val="single"/>
        </w:rPr>
        <w:t xml:space="preserve"> -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Nacionalidade (País): __________________________________ Data de Nascimento: _____/_____/_____ </w:t>
      </w:r>
    </w:p>
    <w:p>
      <w:pPr>
        <w:autoSpaceDN w:val="0"/>
        <w:autoSpaceDE w:val="0"/>
        <w:widowControl/>
        <w:spacing w:line="269" w:lineRule="auto" w:before="80" w:after="0"/>
        <w:ind w:left="11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Nome:___________________________________________________________Estado civil:___________________________ </w:t>
      </w:r>
    </w:p>
    <w:p>
      <w:pPr>
        <w:autoSpaceDN w:val="0"/>
        <w:autoSpaceDE w:val="0"/>
        <w:widowControl/>
        <w:spacing w:line="240" w:lineRule="auto" w:before="80" w:after="0"/>
        <w:ind w:left="11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Endereço:___________________________________________________________________ nº ________ Aptº __________ </w:t>
      </w:r>
    </w:p>
    <w:p>
      <w:pPr>
        <w:autoSpaceDN w:val="0"/>
        <w:autoSpaceDE w:val="0"/>
        <w:widowControl/>
        <w:spacing w:line="240" w:lineRule="auto" w:before="96" w:after="0"/>
        <w:ind w:left="11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Bairro: ___________________________ CEP: _____________ Cidade:__________________________ UF (estado):_______ </w:t>
      </w:r>
    </w:p>
    <w:p>
      <w:pPr>
        <w:autoSpaceDN w:val="0"/>
        <w:autoSpaceDE w:val="0"/>
        <w:widowControl/>
        <w:spacing w:line="271" w:lineRule="auto" w:before="86" w:after="0"/>
        <w:ind w:left="112" w:right="0" w:firstLine="0"/>
        <w:jc w:val="left"/>
      </w:pPr>
      <w:r>
        <w:rPr>
          <w:rFonts w:ascii="Wingdings2" w:hAnsi="Wingdings2" w:eastAsia="Wingdings2"/>
          <w:b w:val="0"/>
          <w:i w:val="0"/>
          <w:color w:val="000000"/>
          <w:sz w:val="16"/>
        </w:rPr>
        <w:t xml:space="preserve">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R.G.:______________________ </w:t>
      </w:r>
      <w:r>
        <w:rPr>
          <w:rFonts w:ascii="Verdana" w:hAnsi="Verdana" w:eastAsia="Verdana"/>
          <w:b w:val="0"/>
          <w:i w:val="0"/>
          <w:color w:val="000000"/>
          <w:sz w:val="14"/>
        </w:rPr>
        <w:t>Órgão expedidor</w:t>
      </w:r>
      <w:r>
        <w:rPr>
          <w:rFonts w:ascii="Verdana" w:hAnsi="Verdana" w:eastAsia="Verdana"/>
          <w:b w:val="0"/>
          <w:i w:val="0"/>
          <w:color w:val="000000"/>
          <w:sz w:val="16"/>
        </w:rPr>
        <w:t>:__________/____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(Indicar UF, ex: SSP/SP) </w:t>
      </w:r>
      <w:r>
        <w:rPr>
          <w:rFonts w:ascii="Verdana" w:hAnsi="Verdana" w:eastAsia="Verdana"/>
          <w:b/>
          <w:i w:val="0"/>
          <w:color w:val="000000"/>
          <w:sz w:val="16"/>
        </w:rPr>
        <w:t>C.P.F.: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 ______________________</w:t>
      </w:r>
    </w:p>
    <w:p>
      <w:pPr>
        <w:autoSpaceDN w:val="0"/>
        <w:autoSpaceDE w:val="0"/>
        <w:widowControl/>
        <w:spacing w:line="269" w:lineRule="auto" w:before="74" w:after="0"/>
        <w:ind w:left="112" w:right="0" w:firstLine="0"/>
        <w:jc w:val="left"/>
      </w:pPr>
      <w:r>
        <w:rPr>
          <w:rFonts w:ascii="Wingdings2" w:hAnsi="Wingdings2" w:eastAsia="Wingdings2"/>
          <w:b w:val="0"/>
          <w:i w:val="0"/>
          <w:color w:val="000000"/>
          <w:sz w:val="16"/>
        </w:rPr>
        <w:t xml:space="preserve"> </w:t>
      </w:r>
      <w:r>
        <w:rPr>
          <w:rFonts w:ascii="Verdana" w:hAnsi="Verdana" w:eastAsia="Verdana"/>
          <w:b w:val="0"/>
          <w:i w:val="0"/>
          <w:color w:val="000000"/>
          <w:sz w:val="16"/>
        </w:rPr>
        <w:t>CNH:_____________________ Órgão expedidor:__________/____(Indicar UF, ex: DETRAN/SP)</w:t>
      </w:r>
    </w:p>
    <w:p>
      <w:pPr>
        <w:autoSpaceDN w:val="0"/>
        <w:autoSpaceDE w:val="0"/>
        <w:widowControl/>
        <w:spacing w:line="274" w:lineRule="auto" w:before="70" w:after="0"/>
        <w:ind w:left="11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Indique acima qual DI -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Documento de identidade </w:t>
      </w: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costuma usar. </w:t>
      </w:r>
      <w:r>
        <w:rPr>
          <w:rFonts w:ascii="Verdana" w:hAnsi="Verdana" w:eastAsia="Verdana"/>
          <w:b/>
          <w:i w:val="0"/>
          <w:color w:val="000000"/>
          <w:sz w:val="16"/>
        </w:rPr>
        <w:t xml:space="preserve">Profissão </w:t>
      </w:r>
      <w:r>
        <w:rPr>
          <w:rFonts w:ascii="Verdana" w:hAnsi="Verdana" w:eastAsia="Verdana"/>
          <w:b w:val="0"/>
          <w:i w:val="0"/>
          <w:color w:val="000000"/>
          <w:sz w:val="14"/>
        </w:rPr>
        <w:t>(Formação ou cargo)</w:t>
      </w:r>
      <w:r>
        <w:rPr>
          <w:rFonts w:ascii="Verdana" w:hAnsi="Verdana" w:eastAsia="Verdana"/>
          <w:b w:val="0"/>
          <w:i w:val="0"/>
          <w:color w:val="000000"/>
          <w:sz w:val="16"/>
        </w:rPr>
        <w:t>: ____________________________</w:t>
      </w:r>
    </w:p>
    <w:p>
      <w:pPr>
        <w:autoSpaceDN w:val="0"/>
        <w:autoSpaceDE w:val="0"/>
        <w:widowControl/>
        <w:spacing w:line="240" w:lineRule="auto" w:before="162" w:after="70"/>
        <w:ind w:left="0" w:right="0" w:firstLine="0"/>
        <w:jc w:val="center"/>
      </w:pPr>
      <w:r>
        <w:rPr>
          <w:rFonts w:ascii="Verdana" w:hAnsi="Verdana" w:eastAsia="Verdana"/>
          <w:b/>
          <w:i w:val="0"/>
          <w:color w:val="000000"/>
          <w:sz w:val="20"/>
          <w:u w:val="single"/>
        </w:rPr>
        <w:t>HABILITAÇÃO PARA CASAMENTO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802"/>
      </w:tblGrid>
      <w:tr>
        <w:trPr>
          <w:trHeight w:hRule="exact" w:val="244"/>
        </w:trPr>
        <w:tc>
          <w:tcPr>
            <w:tcW w:type="dxa" w:w="10606"/>
            <w:tcBorders/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20"/>
              </w:rPr>
              <w:t>I – DOCUMENTOS NECESSÁRIOS</w:t>
            </w:r>
          </w:p>
        </w:tc>
      </w:tr>
    </w:tbl>
    <w:p>
      <w:pPr>
        <w:autoSpaceDN w:val="0"/>
        <w:autoSpaceDE w:val="0"/>
        <w:widowControl/>
        <w:spacing w:line="245" w:lineRule="auto" w:before="62" w:after="0"/>
        <w:ind w:left="8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1) DOCUMENTOS DOS PRETENDENTES: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Os pretendentes devem sempre apresentar original da CNH ou Identidade e do CPF. Além disso,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devem apresentar: </w:t>
      </w:r>
      <w:r>
        <w:br/>
      </w:r>
      <w:r>
        <w:rPr>
          <w:rFonts w:ascii="Verdana" w:hAnsi="Verdana" w:eastAsia="Verdana"/>
          <w:b/>
          <w:i w:val="0"/>
          <w:color w:val="000000"/>
          <w:sz w:val="14"/>
        </w:rPr>
        <w:t>a)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Se </w:t>
      </w:r>
      <w:r>
        <w:rPr>
          <w:rFonts w:ascii="Verdana" w:hAnsi="Verdana" w:eastAsia="Verdana"/>
          <w:b/>
          <w:i/>
          <w:color w:val="000000"/>
          <w:sz w:val="14"/>
        </w:rPr>
        <w:t>SOLTEIROS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: Certidão de Nascimento* </w:t>
      </w:r>
      <w:r>
        <w:br/>
      </w:r>
      <w:r>
        <w:rPr>
          <w:rFonts w:ascii="Verdana" w:hAnsi="Verdana" w:eastAsia="Verdana"/>
          <w:b/>
          <w:i w:val="0"/>
          <w:color w:val="000000"/>
          <w:sz w:val="14"/>
        </w:rPr>
        <w:t>b)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Se </w:t>
      </w:r>
      <w:r>
        <w:rPr>
          <w:rFonts w:ascii="Verdana" w:hAnsi="Verdana" w:eastAsia="Verdana"/>
          <w:b/>
          <w:i/>
          <w:color w:val="000000"/>
          <w:sz w:val="14"/>
        </w:rPr>
        <w:t>VIÚVOS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: - Certidão do Casamento anterior* / - Certidão de Óbito do Cônjuge falecido* / - Certidão de Inventário e Partilha (se o falecido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tiver deixado bens e filhos)* </w:t>
      </w:r>
      <w:r>
        <w:br/>
      </w:r>
      <w:r>
        <w:rPr>
          <w:rFonts w:ascii="Verdana" w:hAnsi="Verdana" w:eastAsia="Verdana"/>
          <w:b/>
          <w:i w:val="0"/>
          <w:color w:val="000000"/>
          <w:sz w:val="14"/>
        </w:rPr>
        <w:t>c)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Se </w:t>
      </w:r>
      <w:r>
        <w:rPr>
          <w:rFonts w:ascii="Verdana" w:hAnsi="Verdana" w:eastAsia="Verdana"/>
          <w:b/>
          <w:i/>
          <w:color w:val="000000"/>
          <w:sz w:val="14"/>
        </w:rPr>
        <w:t>DIVORCIADOS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: - Certidão do Casamento anterior com averbação do Divórcio, da qual conste a Partilha de Bens ou a inexistência de bens. </w:t>
      </w:r>
      <w:r>
        <w:rPr>
          <w:rFonts w:ascii="Verdana" w:hAnsi="Verdana" w:eastAsia="Verdana"/>
          <w:b/>
          <w:i w:val="0"/>
          <w:color w:val="000000"/>
          <w:sz w:val="14"/>
        </w:rPr>
        <w:t>d)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Se </w:t>
      </w:r>
      <w:r>
        <w:rPr>
          <w:rFonts w:ascii="Verdana" w:hAnsi="Verdana" w:eastAsia="Verdana"/>
          <w:b/>
          <w:i/>
          <w:color w:val="000000"/>
          <w:sz w:val="14"/>
        </w:rPr>
        <w:t>MENORES de 18 ANOS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: - Devem comparecer ao Cartório o pai e a mãe do menor, / - Se o menor for órfão, deve comparecer o tutor,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legalmente nomeado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OBS.: O Regime será obrigatoriamente o de SEPARAÇÃO DE BENS no caso de menores órfãos ou se o consentimento dos pais for suprido pelo Juiz; </w:t>
      </w:r>
      <w:r>
        <w:rPr>
          <w:rFonts w:ascii="Verdana" w:hAnsi="Verdana" w:eastAsia="Verdana"/>
          <w:b/>
          <w:i w:val="0"/>
          <w:color w:val="000000"/>
          <w:sz w:val="14"/>
        </w:rPr>
        <w:t>e)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Se </w:t>
      </w:r>
      <w:r>
        <w:rPr>
          <w:rFonts w:ascii="Verdana" w:hAnsi="Verdana" w:eastAsia="Verdana"/>
          <w:b/>
          <w:i/>
          <w:color w:val="000000"/>
          <w:sz w:val="14"/>
        </w:rPr>
        <w:t xml:space="preserve">MENORES de 16 ANOS: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- Trazer Alvará de Suprimento de idade fornecido pelo Juiz da Vara de Família – O casamento será obrigatoriamente </w:t>
      </w:r>
      <w:r>
        <w:rPr>
          <w:rFonts w:ascii="Verdana" w:hAnsi="Verdana" w:eastAsia="Verdana"/>
          <w:b w:val="0"/>
          <w:i w:val="0"/>
          <w:color w:val="000000"/>
          <w:sz w:val="14"/>
        </w:rPr>
        <w:t>realizado sob o Regime da SEPARAÇÃO DE BENS.</w:t>
      </w:r>
    </w:p>
    <w:p>
      <w:pPr>
        <w:autoSpaceDN w:val="0"/>
        <w:autoSpaceDE w:val="0"/>
        <w:widowControl/>
        <w:spacing w:line="245" w:lineRule="auto" w:before="0" w:after="0"/>
        <w:ind w:left="84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f)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Se </w:t>
      </w:r>
      <w:r>
        <w:rPr>
          <w:rFonts w:ascii="Verdana" w:hAnsi="Verdana" w:eastAsia="Verdana"/>
          <w:b/>
          <w:i/>
          <w:color w:val="000000"/>
          <w:sz w:val="14"/>
        </w:rPr>
        <w:t>ESTRANGEIROS: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- Certidão Nascimento ou Casamento com Averbação do Divórcio Original traduzida por um Tradutor Juramentado com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firma reconhecida e registrada no Cartório de Títulos e Documentos </w:t>
      </w:r>
      <w:r>
        <w:rPr>
          <w:rFonts w:ascii="Verdana" w:hAnsi="Verdana" w:eastAsia="Verdana"/>
          <w:b/>
          <w:i w:val="0"/>
          <w:color w:val="000000"/>
          <w:sz w:val="14"/>
        </w:rPr>
        <w:t>OU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Atestado Consular.</w:t>
      </w:r>
    </w:p>
    <w:p>
      <w:pPr>
        <w:autoSpaceDN w:val="0"/>
        <w:autoSpaceDE w:val="0"/>
        <w:widowControl/>
        <w:spacing w:line="238" w:lineRule="auto" w:before="52" w:after="0"/>
        <w:ind w:left="8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* Todas as certidões deverão estar atualizadas a pelo menos 90 dias, sem emendas ou rasuras e serem ORIGINAIS.</w:t>
      </w:r>
    </w:p>
    <w:p>
      <w:pPr>
        <w:autoSpaceDN w:val="0"/>
        <w:autoSpaceDE w:val="0"/>
        <w:widowControl/>
        <w:spacing w:line="245" w:lineRule="auto" w:before="172" w:after="24"/>
        <w:ind w:left="84" w:right="122" w:firstLine="0"/>
        <w:jc w:val="both"/>
      </w:pPr>
      <w:r>
        <w:rPr>
          <w:rFonts w:ascii="Verdana" w:hAnsi="Verdana" w:eastAsia="Verdana"/>
          <w:b/>
          <w:i w:val="0"/>
          <w:color w:val="000000"/>
          <w:sz w:val="14"/>
        </w:rPr>
        <w:t>2) DOCUMENTOS DAS TESTEMUNHAS: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Duas testemunhas conhecidas dos pretendentes têm que vir ao Cartório para dar entrada nos papéis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juntamente com os pretendentes. Elas têm que ser maiores de idade, saber assinar e apresentar original da CNH ou identidade e do CPF (as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testemunhas podem ser parentes dos pretendentes). Se um dos pretendentes não souber ou puder assinar, será necessária a presença no Cartório de </w:t>
      </w:r>
      <w:r>
        <w:rPr>
          <w:rFonts w:ascii="Verdana" w:hAnsi="Verdana" w:eastAsia="Verdana"/>
          <w:b w:val="0"/>
          <w:i w:val="0"/>
          <w:color w:val="000000"/>
          <w:sz w:val="14"/>
        </w:rPr>
        <w:t>mais uma testemunha, além das duas já exigidas.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802"/>
      </w:tblGrid>
      <w:tr>
        <w:trPr>
          <w:trHeight w:hRule="exact" w:val="194"/>
        </w:trPr>
        <w:tc>
          <w:tcPr>
            <w:tcW w:type="dxa" w:w="10606"/>
            <w:tcBorders/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 xml:space="preserve">II – PREPARO DOS PAPÉIS </w:t>
            </w:r>
          </w:p>
        </w:tc>
      </w:tr>
    </w:tbl>
    <w:p>
      <w:pPr>
        <w:autoSpaceDN w:val="0"/>
        <w:autoSpaceDE w:val="0"/>
        <w:widowControl/>
        <w:spacing w:line="266" w:lineRule="auto" w:before="32" w:after="0"/>
        <w:ind w:left="8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4"/>
        </w:rPr>
        <w:t>- O prazo mínimo de antecedência é determinado por cada cartório da data pretendida para o Casamento.</w:t>
      </w:r>
    </w:p>
    <w:p>
      <w:pPr>
        <w:autoSpaceDN w:val="0"/>
        <w:autoSpaceDE w:val="0"/>
        <w:widowControl/>
        <w:spacing w:line="245" w:lineRule="auto" w:before="0" w:after="20"/>
        <w:ind w:left="84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- Depois de habilitados, os pretendentes têm 90 dias para se casar, sob pena de perda da habilitação, devendo ser indagado quais serão as datas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disponíveis para a celebração no cartório. Os pretendentes deverão retirar a habilitação para o casamento religioso com efeito civil na data agendada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pelo cartório e imediatamente entregá-la ao Ministro(a), juntamente com a habilitação outros papéis/folhas/orientações oferecidas pelo cartório. </w:t>
      </w:r>
      <w:r>
        <w:rPr>
          <w:rFonts w:ascii="Verdana" w:hAnsi="Verdana" w:eastAsia="Verdana"/>
          <w:b w:val="0"/>
          <w:i w:val="0"/>
          <w:color w:val="000000"/>
          <w:sz w:val="14"/>
        </w:rPr>
        <w:t>*O(a) Ministro(a), tem obrigação legal de celebrar somente de posse da habilitação original e deverá retê-la para guarda definitiva.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802"/>
      </w:tblGrid>
      <w:tr>
        <w:trPr>
          <w:trHeight w:hRule="exact" w:val="194"/>
        </w:trPr>
        <w:tc>
          <w:tcPr>
            <w:tcW w:type="dxa" w:w="10606"/>
            <w:tcBorders/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 xml:space="preserve">III – REGIME DE BENS </w:t>
            </w:r>
          </w:p>
        </w:tc>
      </w:tr>
    </w:tbl>
    <w:p>
      <w:pPr>
        <w:autoSpaceDN w:val="0"/>
        <w:autoSpaceDE w:val="0"/>
        <w:widowControl/>
        <w:spacing w:line="250" w:lineRule="auto" w:before="54" w:after="0"/>
        <w:ind w:left="84" w:right="1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- O Regime de Bens estabelecido pelo código Civil é, em regra, o da COMUNHÃO PARCIAL DE BENS. Se os pretendentes desejarem outro regime, </w:t>
      </w:r>
      <w:r>
        <w:rPr>
          <w:rFonts w:ascii="Verdana" w:hAnsi="Verdana" w:eastAsia="Verdana"/>
          <w:b w:val="0"/>
          <w:i w:val="0"/>
          <w:color w:val="000000"/>
          <w:sz w:val="14"/>
        </w:rPr>
        <w:t>devem solicitar a elaboração de ESCRITURA DE PACTO ANTENUPCIAL em Cartório de Notas e apresentá-la quando forem dar entrada nos papéis.</w:t>
      </w:r>
    </w:p>
    <w:p>
      <w:pPr>
        <w:autoSpaceDN w:val="0"/>
        <w:autoSpaceDE w:val="0"/>
        <w:widowControl/>
        <w:spacing w:line="245" w:lineRule="auto" w:before="160" w:after="0"/>
        <w:ind w:left="8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Comunhão Parcial: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Comunicam-se os bens adquiridos na constância do casamento (art.1658 co CCB). As exceções constam dos artigos 1659 e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1660 do CCB. </w:t>
      </w:r>
    </w:p>
    <w:p>
      <w:pPr>
        <w:autoSpaceDN w:val="0"/>
        <w:autoSpaceDE w:val="0"/>
        <w:widowControl/>
        <w:spacing w:line="238" w:lineRule="auto" w:before="2" w:after="0"/>
        <w:ind w:left="8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Comunhão Universal: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Comunicam-se todos os bens presentes e futuros (art. 1667 do CCB). Exceções art. 1668 do CCB. </w:t>
      </w:r>
    </w:p>
    <w:p>
      <w:pPr>
        <w:autoSpaceDN w:val="0"/>
        <w:autoSpaceDE w:val="0"/>
        <w:widowControl/>
        <w:spacing w:line="245" w:lineRule="auto" w:before="2" w:after="0"/>
        <w:ind w:left="84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Participação Final nos Aquestos: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Cada cônjuge possui patrimônio próprio, mas na separação, os bens adquiridos onerosamente na constância do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casamento são divididos igualmente (art. 1672 e seguintes do CCB). </w:t>
      </w:r>
    </w:p>
    <w:p>
      <w:pPr>
        <w:autoSpaceDN w:val="0"/>
        <w:autoSpaceDE w:val="0"/>
        <w:widowControl/>
        <w:spacing w:line="250" w:lineRule="auto" w:before="2" w:after="64"/>
        <w:ind w:left="84" w:right="144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>Separação de Bens: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 Na separação de Bens por escolha dos cônjuges cada um administra os seus próprios bens (art.1687 do CCB). A separação de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bens é obrigatória nos casos de: I  - inobservância das causas suspensivas, II – pretendentes maiores de 70 anos.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97" w:type="dxa"/>
      </w:tblPr>
      <w:tblGrid>
        <w:gridCol w:w="10802"/>
      </w:tblGrid>
      <w:tr>
        <w:trPr>
          <w:trHeight w:hRule="exact" w:val="194"/>
        </w:trPr>
        <w:tc>
          <w:tcPr>
            <w:tcW w:type="dxa" w:w="10606"/>
            <w:tcBorders/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6"/>
              </w:rPr>
              <w:t xml:space="preserve">ATENÇÃO </w:t>
            </w:r>
          </w:p>
        </w:tc>
      </w:tr>
    </w:tbl>
    <w:p>
      <w:pPr>
        <w:autoSpaceDN w:val="0"/>
        <w:autoSpaceDE w:val="0"/>
        <w:widowControl/>
        <w:spacing w:line="271" w:lineRule="auto" w:before="44" w:after="0"/>
        <w:ind w:left="240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DÚVIDAS DEVEM SER ESCLARECIDAS </w:t>
      </w:r>
      <w:r>
        <w:rPr>
          <w:rFonts w:ascii="Verdana" w:hAnsi="Verdana" w:eastAsia="Verdana"/>
          <w:b/>
          <w:i w:val="0"/>
          <w:color w:val="000000"/>
          <w:sz w:val="18"/>
        </w:rPr>
        <w:t>ANTECIPADAMENTE</w:t>
      </w:r>
    </w:p>
    <w:p>
      <w:pPr>
        <w:autoSpaceDN w:val="0"/>
        <w:autoSpaceDE w:val="0"/>
        <w:widowControl/>
        <w:spacing w:line="266" w:lineRule="auto" w:before="188" w:after="0"/>
        <w:ind w:left="86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4"/>
        </w:rPr>
        <w:t>Conte com o auxílio do(a) Ministro(a) Religioso(a) do seu casamento para que não tenha dificuldades quando forem ao cartório.</w:t>
      </w:r>
    </w:p>
    <w:p>
      <w:pPr>
        <w:autoSpaceDN w:val="0"/>
        <w:autoSpaceDE w:val="0"/>
        <w:widowControl/>
        <w:spacing w:line="271" w:lineRule="auto" w:before="182" w:after="0"/>
        <w:ind w:left="12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4"/>
        </w:rPr>
        <w:t xml:space="preserve">LOCAL DA CERIMÔNIA: </w:t>
      </w: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__________________________________________________________________ </w:t>
      </w:r>
      <w:r>
        <w:rPr>
          <w:rFonts w:ascii="Verdana" w:hAnsi="Verdana" w:eastAsia="Verdana"/>
          <w:b/>
          <w:i w:val="0"/>
          <w:color w:val="000000"/>
          <w:sz w:val="14"/>
        </w:rPr>
        <w:t xml:space="preserve">Hora no convite: </w:t>
      </w:r>
      <w:r>
        <w:rPr>
          <w:rFonts w:ascii="Verdana" w:hAnsi="Verdana" w:eastAsia="Verdana"/>
          <w:b w:val="0"/>
          <w:i w:val="0"/>
          <w:color w:val="000000"/>
          <w:sz w:val="14"/>
        </w:rPr>
        <w:t>_______________</w:t>
      </w:r>
    </w:p>
    <w:p>
      <w:pPr>
        <w:autoSpaceDN w:val="0"/>
        <w:autoSpaceDE w:val="0"/>
        <w:widowControl/>
        <w:spacing w:line="266" w:lineRule="auto" w:before="184" w:after="0"/>
        <w:ind w:left="0" w:right="0" w:firstLine="0"/>
        <w:jc w:val="center"/>
      </w:pP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Endereço:____________________________________________________ nº ________ Complemento: __________________________________ </w:t>
      </w:r>
    </w:p>
    <w:p>
      <w:pPr>
        <w:autoSpaceDN w:val="0"/>
        <w:autoSpaceDE w:val="0"/>
        <w:widowControl/>
        <w:spacing w:line="266" w:lineRule="auto" w:before="186" w:after="0"/>
        <w:ind w:left="13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4"/>
        </w:rPr>
        <w:t xml:space="preserve">___________________________________ Bairro: _________________________________ Cidade: __________________________ UF: ______ </w:t>
      </w:r>
    </w:p>
    <w:p>
      <w:pPr>
        <w:autoSpaceDN w:val="0"/>
        <w:autoSpaceDE w:val="0"/>
        <w:widowControl/>
        <w:spacing w:line="269" w:lineRule="auto" w:before="210" w:after="96"/>
        <w:ind w:left="7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6"/>
        </w:rPr>
        <w:t xml:space="preserve">Nesta data, tomei conhecimento de todas as informações acima. </w:t>
      </w:r>
      <w:r>
        <w:rPr>
          <w:rFonts w:ascii="Verdana" w:hAnsi="Verdana" w:eastAsia="Verdana"/>
          <w:b w:val="0"/>
          <w:i w:val="0"/>
          <w:color w:val="000000"/>
          <w:sz w:val="16"/>
        </w:rPr>
        <w:t>__________________, _____ de _____________ de _______.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802"/>
      </w:tblGrid>
      <w:tr>
        <w:trPr>
          <w:trHeight w:hRule="exact" w:val="970"/>
        </w:trPr>
        <w:tc>
          <w:tcPr>
            <w:tcW w:type="dxa" w:w="107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shd w:fill="d8d9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3" w:lineRule="auto" w:before="194" w:after="0"/>
              <w:ind w:left="108" w:right="432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 xml:space="preserve">Ass. Pretendente:_______________________________________________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6"/>
              </w:rPr>
              <w:t>Ass. Pretendente:_______________________________________________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94" w:right="542" w:bottom="242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